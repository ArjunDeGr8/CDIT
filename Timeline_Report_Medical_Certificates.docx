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BADA6" w14:textId="54D0550A" w:rsidR="002D3675" w:rsidRDefault="002D3675" w:rsidP="002D3675">
      <w:pPr>
        <w:spacing w:before="240"/>
        <w:jc w:val="center"/>
        <w:rPr>
          <w:rFonts w:ascii="Times New Roman" w:hAnsi="Times New Roman" w:cs="Times New Roman"/>
          <w:b/>
          <w:bCs/>
          <w:sz w:val="32"/>
          <w:szCs w:val="32"/>
        </w:rPr>
      </w:pPr>
      <w:r w:rsidRPr="007C220F">
        <w:rPr>
          <w:rFonts w:ascii="Times New Roman" w:hAnsi="Times New Roman" w:cs="Times New Roman"/>
          <w:b/>
          <w:bCs/>
          <w:sz w:val="32"/>
          <w:szCs w:val="32"/>
        </w:rPr>
        <w:t>INTERNSHIP ON</w:t>
      </w:r>
    </w:p>
    <w:p w14:paraId="0D730C98" w14:textId="1CF6EC05" w:rsidR="002D3675" w:rsidRDefault="009042AC" w:rsidP="002D3675">
      <w:pPr>
        <w:spacing w:before="240"/>
        <w:jc w:val="center"/>
        <w:rPr>
          <w:rFonts w:ascii="Times New Roman" w:hAnsi="Times New Roman" w:cs="Times New Roman"/>
          <w:b/>
          <w:bCs/>
          <w:sz w:val="32"/>
          <w:szCs w:val="32"/>
        </w:rPr>
      </w:pPr>
      <w:r w:rsidRPr="009042AC">
        <w:rPr>
          <w:rFonts w:ascii="Times New Roman" w:hAnsi="Times New Roman" w:cs="Times New Roman"/>
          <w:b/>
          <w:bCs/>
          <w:sz w:val="32"/>
          <w:szCs w:val="32"/>
        </w:rPr>
        <w:t>Detection of Round Seals and Handwritten Dates on Medical Certificates</w:t>
      </w:r>
    </w:p>
    <w:p w14:paraId="10D10C40" w14:textId="77777777" w:rsidR="009042AC" w:rsidRDefault="009042AC" w:rsidP="002D3675">
      <w:pPr>
        <w:spacing w:before="240"/>
        <w:jc w:val="center"/>
        <w:rPr>
          <w:rFonts w:ascii="Times New Roman" w:hAnsi="Times New Roman" w:cs="Times New Roman"/>
          <w:b/>
          <w:bCs/>
          <w:sz w:val="32"/>
          <w:szCs w:val="32"/>
        </w:rPr>
      </w:pPr>
    </w:p>
    <w:p w14:paraId="11B6EE26" w14:textId="77777777" w:rsidR="002D3675" w:rsidRDefault="002D3675" w:rsidP="002D3675">
      <w:pPr>
        <w:spacing w:before="240"/>
        <w:jc w:val="center"/>
        <w:rPr>
          <w:rFonts w:ascii="Times New Roman" w:hAnsi="Times New Roman" w:cs="Times New Roman"/>
          <w:b/>
          <w:bCs/>
          <w:sz w:val="32"/>
          <w:szCs w:val="32"/>
        </w:rPr>
      </w:pPr>
      <w:r>
        <w:rPr>
          <w:rFonts w:ascii="Times New Roman" w:hAnsi="Times New Roman" w:cs="Times New Roman"/>
          <w:b/>
          <w:bCs/>
          <w:sz w:val="32"/>
          <w:szCs w:val="32"/>
        </w:rPr>
        <w:t>UNDER</w:t>
      </w:r>
    </w:p>
    <w:p w14:paraId="31DAF3DC" w14:textId="77777777" w:rsidR="002D3675" w:rsidRDefault="002D3675" w:rsidP="002D3675">
      <w:pPr>
        <w:spacing w:before="240"/>
        <w:jc w:val="center"/>
        <w:rPr>
          <w:rFonts w:ascii="Times New Roman" w:hAnsi="Times New Roman" w:cs="Times New Roman"/>
          <w:b/>
          <w:bCs/>
          <w:sz w:val="32"/>
          <w:szCs w:val="32"/>
        </w:rPr>
      </w:pPr>
      <w:r>
        <w:rPr>
          <w:rFonts w:ascii="Times New Roman" w:hAnsi="Times New Roman" w:cs="Times New Roman"/>
          <w:b/>
          <w:bCs/>
          <w:sz w:val="32"/>
          <w:szCs w:val="32"/>
        </w:rPr>
        <w:t>CENTER FOR DEVELOPMENT OF IMAGING TECHNOLOGY(C-DIT) - TRIVANDRUM</w:t>
      </w:r>
    </w:p>
    <w:p w14:paraId="37CA0069" w14:textId="77777777" w:rsidR="002D3675" w:rsidRDefault="002D3675" w:rsidP="002D3675">
      <w:pPr>
        <w:spacing w:before="240"/>
        <w:jc w:val="center"/>
        <w:rPr>
          <w:rFonts w:ascii="Times New Roman" w:hAnsi="Times New Roman" w:cs="Times New Roman"/>
          <w:b/>
          <w:bCs/>
          <w:sz w:val="32"/>
          <w:szCs w:val="32"/>
        </w:rPr>
      </w:pPr>
    </w:p>
    <w:p w14:paraId="5B7E8C8B" w14:textId="77777777" w:rsidR="002D3675" w:rsidRDefault="002D3675" w:rsidP="002D3675">
      <w:pPr>
        <w:spacing w:before="240"/>
        <w:jc w:val="center"/>
        <w:rPr>
          <w:rFonts w:ascii="Times New Roman" w:hAnsi="Times New Roman" w:cs="Times New Roman"/>
          <w:b/>
          <w:bCs/>
          <w:sz w:val="32"/>
          <w:szCs w:val="32"/>
        </w:rPr>
      </w:pPr>
    </w:p>
    <w:p w14:paraId="20E28684" w14:textId="77777777" w:rsidR="002D3675" w:rsidRDefault="002D3675" w:rsidP="002D3675">
      <w:pPr>
        <w:spacing w:before="240"/>
        <w:jc w:val="center"/>
        <w:rPr>
          <w:rFonts w:ascii="Times New Roman" w:hAnsi="Times New Roman" w:cs="Times New Roman"/>
          <w:b/>
          <w:bCs/>
          <w:sz w:val="32"/>
          <w:szCs w:val="32"/>
        </w:rPr>
      </w:pPr>
    </w:p>
    <w:p w14:paraId="2D4F3D83" w14:textId="77777777" w:rsidR="002D3675" w:rsidRPr="00D001B4" w:rsidRDefault="002D3675" w:rsidP="002D3675">
      <w:pPr>
        <w:spacing w:before="240"/>
        <w:jc w:val="center"/>
        <w:rPr>
          <w:rFonts w:ascii="Times New Roman" w:hAnsi="Times New Roman" w:cs="Times New Roman"/>
          <w:b/>
          <w:bCs/>
          <w:sz w:val="32"/>
          <w:szCs w:val="32"/>
        </w:rPr>
      </w:pPr>
      <w:r>
        <w:rPr>
          <w:rFonts w:ascii="Times New Roman" w:hAnsi="Times New Roman" w:cs="Times New Roman"/>
          <w:b/>
          <w:bCs/>
          <w:sz w:val="32"/>
          <w:szCs w:val="32"/>
        </w:rPr>
        <w:t>TEAM MEMBERS</w:t>
      </w:r>
    </w:p>
    <w:p w14:paraId="53F78FF9" w14:textId="0D437110" w:rsidR="002D3675" w:rsidRPr="00D001B4" w:rsidRDefault="002D3675" w:rsidP="002D3675">
      <w:pPr>
        <w:spacing w:before="240"/>
        <w:jc w:val="center"/>
        <w:rPr>
          <w:rFonts w:ascii="Times New Roman" w:hAnsi="Times New Roman" w:cs="Times New Roman"/>
          <w:b/>
          <w:bCs/>
          <w:sz w:val="32"/>
          <w:szCs w:val="32"/>
        </w:rPr>
      </w:pPr>
      <w:r>
        <w:rPr>
          <w:rFonts w:ascii="Times New Roman" w:hAnsi="Times New Roman" w:cs="Times New Roman"/>
          <w:b/>
          <w:bCs/>
          <w:sz w:val="32"/>
          <w:szCs w:val="32"/>
        </w:rPr>
        <w:t>Arjun S Nair (TKM22CS039)</w:t>
      </w:r>
    </w:p>
    <w:p w14:paraId="5B5B24F0" w14:textId="1E895251" w:rsidR="002D3675" w:rsidRPr="00D001B4" w:rsidRDefault="002D3675" w:rsidP="002D3675">
      <w:pPr>
        <w:spacing w:before="240"/>
        <w:jc w:val="center"/>
        <w:rPr>
          <w:rFonts w:ascii="Times New Roman" w:hAnsi="Times New Roman" w:cs="Times New Roman"/>
          <w:b/>
          <w:bCs/>
          <w:sz w:val="32"/>
          <w:szCs w:val="32"/>
        </w:rPr>
      </w:pPr>
      <w:r>
        <w:rPr>
          <w:rFonts w:ascii="Times New Roman" w:hAnsi="Times New Roman" w:cs="Times New Roman"/>
          <w:b/>
          <w:bCs/>
          <w:sz w:val="32"/>
          <w:szCs w:val="32"/>
        </w:rPr>
        <w:t>Aromal RM (TKM22CS042)</w:t>
      </w:r>
    </w:p>
    <w:p w14:paraId="52A4F117" w14:textId="70D51777" w:rsidR="002D3675" w:rsidRPr="00D001B4" w:rsidRDefault="002D3675" w:rsidP="002D3675">
      <w:pPr>
        <w:spacing w:before="240"/>
        <w:jc w:val="center"/>
        <w:rPr>
          <w:rFonts w:ascii="Times New Roman" w:hAnsi="Times New Roman" w:cs="Times New Roman"/>
          <w:b/>
          <w:bCs/>
          <w:sz w:val="32"/>
          <w:szCs w:val="32"/>
        </w:rPr>
      </w:pPr>
      <w:proofErr w:type="spellStart"/>
      <w:r>
        <w:rPr>
          <w:rFonts w:ascii="Times New Roman" w:hAnsi="Times New Roman" w:cs="Times New Roman"/>
          <w:b/>
          <w:bCs/>
          <w:sz w:val="32"/>
          <w:szCs w:val="32"/>
        </w:rPr>
        <w:t>Krishnanand</w:t>
      </w:r>
      <w:proofErr w:type="spellEnd"/>
      <w:r>
        <w:rPr>
          <w:rFonts w:ascii="Times New Roman" w:hAnsi="Times New Roman" w:cs="Times New Roman"/>
          <w:b/>
          <w:bCs/>
          <w:sz w:val="32"/>
          <w:szCs w:val="32"/>
        </w:rPr>
        <w:t xml:space="preserve"> PS (TKM22CS093)</w:t>
      </w:r>
    </w:p>
    <w:p w14:paraId="1CC1DA65" w14:textId="77777777" w:rsidR="002D3675" w:rsidRDefault="002D3675" w:rsidP="002D3675">
      <w:pPr>
        <w:spacing w:before="240"/>
        <w:jc w:val="center"/>
        <w:rPr>
          <w:rFonts w:ascii="Times New Roman" w:hAnsi="Times New Roman" w:cs="Times New Roman"/>
          <w:b/>
          <w:bCs/>
          <w:sz w:val="24"/>
          <w:szCs w:val="24"/>
        </w:rPr>
      </w:pPr>
    </w:p>
    <w:p w14:paraId="53E422C4" w14:textId="77777777" w:rsidR="002D3675" w:rsidRDefault="002D3675" w:rsidP="002D3675">
      <w:pPr>
        <w:spacing w:before="240"/>
        <w:jc w:val="center"/>
        <w:rPr>
          <w:rFonts w:ascii="Times New Roman" w:hAnsi="Times New Roman" w:cs="Times New Roman"/>
          <w:b/>
          <w:bCs/>
          <w:sz w:val="24"/>
          <w:szCs w:val="24"/>
        </w:rPr>
      </w:pPr>
    </w:p>
    <w:p w14:paraId="72169D61" w14:textId="77777777" w:rsidR="002D3675" w:rsidRDefault="002D3675" w:rsidP="002D3675">
      <w:pPr>
        <w:spacing w:before="240"/>
        <w:jc w:val="center"/>
        <w:rPr>
          <w:rFonts w:ascii="Times New Roman" w:hAnsi="Times New Roman" w:cs="Times New Roman"/>
          <w:b/>
          <w:bCs/>
          <w:sz w:val="32"/>
          <w:szCs w:val="32"/>
        </w:rPr>
      </w:pPr>
    </w:p>
    <w:p w14:paraId="68A08CD2" w14:textId="77777777" w:rsidR="002D3675" w:rsidRDefault="002D3675" w:rsidP="002D3675">
      <w:pPr>
        <w:spacing w:before="240"/>
        <w:jc w:val="center"/>
        <w:rPr>
          <w:rFonts w:ascii="Times New Roman" w:hAnsi="Times New Roman" w:cs="Times New Roman"/>
          <w:b/>
          <w:bCs/>
          <w:sz w:val="32"/>
          <w:szCs w:val="32"/>
        </w:rPr>
      </w:pPr>
      <w:r>
        <w:rPr>
          <w:rFonts w:ascii="Times New Roman" w:hAnsi="Times New Roman" w:cs="Times New Roman"/>
          <w:b/>
          <w:bCs/>
          <w:sz w:val="32"/>
          <w:szCs w:val="32"/>
        </w:rPr>
        <w:t>BACHELOR OF TECHNOLOGY</w:t>
      </w:r>
    </w:p>
    <w:p w14:paraId="7247346B" w14:textId="77777777" w:rsidR="002D3675" w:rsidRPr="00920025" w:rsidRDefault="002D3675" w:rsidP="002D3675">
      <w:pPr>
        <w:spacing w:before="240"/>
        <w:jc w:val="center"/>
        <w:rPr>
          <w:rFonts w:ascii="Times New Roman" w:hAnsi="Times New Roman" w:cs="Times New Roman"/>
          <w:b/>
          <w:bCs/>
          <w:sz w:val="32"/>
          <w:szCs w:val="32"/>
        </w:rPr>
      </w:pPr>
      <w:r w:rsidRPr="00920025">
        <w:rPr>
          <w:rFonts w:ascii="Times New Roman" w:hAnsi="Times New Roman" w:cs="Times New Roman"/>
          <w:b/>
          <w:bCs/>
          <w:sz w:val="32"/>
          <w:szCs w:val="32"/>
        </w:rPr>
        <w:t>In</w:t>
      </w:r>
    </w:p>
    <w:p w14:paraId="30B2EECC" w14:textId="77777777" w:rsidR="002D3675" w:rsidRPr="00920025" w:rsidRDefault="002D3675" w:rsidP="002D3675">
      <w:pPr>
        <w:spacing w:before="240"/>
        <w:jc w:val="center"/>
        <w:rPr>
          <w:rFonts w:ascii="Times New Roman" w:hAnsi="Times New Roman" w:cs="Times New Roman"/>
          <w:b/>
          <w:bCs/>
          <w:sz w:val="32"/>
          <w:szCs w:val="32"/>
        </w:rPr>
      </w:pPr>
      <w:r w:rsidRPr="00920025">
        <w:rPr>
          <w:rFonts w:ascii="Times New Roman" w:hAnsi="Times New Roman" w:cs="Times New Roman"/>
          <w:b/>
          <w:bCs/>
          <w:sz w:val="32"/>
          <w:szCs w:val="32"/>
        </w:rPr>
        <w:t>DEPARTMENT OF COMPUTER SCIENCE AND ENGINEERING</w:t>
      </w:r>
    </w:p>
    <w:p w14:paraId="5B7FE0C0" w14:textId="77777777" w:rsidR="002D3675" w:rsidRPr="00920025" w:rsidRDefault="002D3675" w:rsidP="002D3675">
      <w:pPr>
        <w:spacing w:before="240"/>
        <w:jc w:val="center"/>
        <w:rPr>
          <w:rFonts w:ascii="Times New Roman" w:hAnsi="Times New Roman" w:cs="Times New Roman"/>
          <w:b/>
          <w:bCs/>
          <w:sz w:val="32"/>
          <w:szCs w:val="32"/>
        </w:rPr>
      </w:pPr>
      <w:r w:rsidRPr="00920025">
        <w:rPr>
          <w:rFonts w:ascii="Times New Roman" w:hAnsi="Times New Roman" w:cs="Times New Roman"/>
          <w:b/>
          <w:bCs/>
          <w:sz w:val="32"/>
          <w:szCs w:val="32"/>
        </w:rPr>
        <w:t>THANGAL KUNJU MUSALIAR COLLEGE OF ENGINEERING</w:t>
      </w:r>
    </w:p>
    <w:p w14:paraId="53DDFB04" w14:textId="77777777" w:rsidR="002D3675" w:rsidRPr="006E06E0" w:rsidRDefault="002D3675" w:rsidP="002D3675">
      <w:pPr>
        <w:spacing w:before="240"/>
        <w:jc w:val="center"/>
        <w:rPr>
          <w:rFonts w:ascii="Times New Roman" w:hAnsi="Times New Roman" w:cs="Times New Roman"/>
          <w:b/>
          <w:bCs/>
          <w:sz w:val="32"/>
          <w:szCs w:val="32"/>
        </w:rPr>
      </w:pPr>
      <w:r w:rsidRPr="00920025">
        <w:rPr>
          <w:rFonts w:ascii="Times New Roman" w:hAnsi="Times New Roman" w:cs="Times New Roman"/>
          <w:b/>
          <w:bCs/>
          <w:sz w:val="32"/>
          <w:szCs w:val="32"/>
        </w:rPr>
        <w:t>KARIKODE - 691005</w:t>
      </w:r>
    </w:p>
    <w:p w14:paraId="70B0A2CB" w14:textId="0A1AB90E" w:rsidR="002D3675" w:rsidRDefault="002D3675">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br w:type="page"/>
      </w:r>
    </w:p>
    <w:p w14:paraId="2F7A7583" w14:textId="48333CCF" w:rsidR="00EE2E83" w:rsidRPr="003F2C1F" w:rsidRDefault="00000000" w:rsidP="002D3675">
      <w:pPr>
        <w:pStyle w:val="Heading2"/>
        <w:jc w:val="both"/>
        <w:rPr>
          <w:rFonts w:ascii="Times New Roman" w:hAnsi="Times New Roman" w:cs="Times New Roman"/>
          <w:color w:val="auto"/>
          <w:sz w:val="28"/>
          <w:szCs w:val="28"/>
          <w:u w:val="single"/>
        </w:rPr>
      </w:pPr>
      <w:r w:rsidRPr="003F2C1F">
        <w:rPr>
          <w:rFonts w:ascii="Times New Roman" w:hAnsi="Times New Roman" w:cs="Times New Roman"/>
          <w:color w:val="auto"/>
          <w:sz w:val="28"/>
          <w:szCs w:val="28"/>
          <w:u w:val="single"/>
        </w:rPr>
        <w:lastRenderedPageBreak/>
        <w:t>Problem Statement</w:t>
      </w:r>
    </w:p>
    <w:p w14:paraId="07FAFF34" w14:textId="77777777" w:rsidR="00EE2E83" w:rsidRPr="003F2C1F" w:rsidRDefault="00000000" w:rsidP="002D3675">
      <w:pPr>
        <w:jc w:val="both"/>
        <w:rPr>
          <w:rFonts w:ascii="Times New Roman" w:hAnsi="Times New Roman" w:cs="Times New Roman"/>
          <w:sz w:val="24"/>
          <w:szCs w:val="24"/>
        </w:rPr>
      </w:pPr>
      <w:r w:rsidRPr="003F2C1F">
        <w:rPr>
          <w:rFonts w:ascii="Times New Roman" w:hAnsi="Times New Roman" w:cs="Times New Roman"/>
          <w:sz w:val="24"/>
          <w:szCs w:val="24"/>
        </w:rPr>
        <w:t>Automate the detection of round seals and extraction of handwritten dates from scanned or photographed medical certificates to streamline verification processes.</w:t>
      </w:r>
    </w:p>
    <w:p w14:paraId="431D34D9" w14:textId="77777777" w:rsidR="00EE2E83" w:rsidRPr="003F2C1F" w:rsidRDefault="00000000" w:rsidP="002D3675">
      <w:pPr>
        <w:pStyle w:val="Heading2"/>
        <w:jc w:val="both"/>
        <w:rPr>
          <w:rFonts w:ascii="Times New Roman" w:hAnsi="Times New Roman" w:cs="Times New Roman"/>
          <w:color w:val="auto"/>
          <w:sz w:val="28"/>
          <w:szCs w:val="28"/>
          <w:u w:val="single"/>
        </w:rPr>
      </w:pPr>
      <w:r w:rsidRPr="003F2C1F">
        <w:rPr>
          <w:rFonts w:ascii="Times New Roman" w:hAnsi="Times New Roman" w:cs="Times New Roman"/>
          <w:color w:val="auto"/>
          <w:sz w:val="28"/>
          <w:szCs w:val="28"/>
          <w:u w:val="single"/>
        </w:rPr>
        <w:t>Introduction</w:t>
      </w:r>
    </w:p>
    <w:p w14:paraId="52814332" w14:textId="77777777" w:rsidR="00EE2E83" w:rsidRPr="003F2C1F" w:rsidRDefault="00000000" w:rsidP="002D3675">
      <w:pPr>
        <w:jc w:val="both"/>
        <w:rPr>
          <w:rFonts w:ascii="Times New Roman" w:hAnsi="Times New Roman" w:cs="Times New Roman"/>
          <w:sz w:val="24"/>
          <w:szCs w:val="24"/>
        </w:rPr>
      </w:pPr>
      <w:r w:rsidRPr="003F2C1F">
        <w:rPr>
          <w:rFonts w:ascii="Times New Roman" w:hAnsi="Times New Roman" w:cs="Times New Roman"/>
          <w:sz w:val="24"/>
          <w:szCs w:val="24"/>
        </w:rPr>
        <w:t>This project focuses on leveraging computer vision (CV) and Optical Character Recognition (OCR) techniques to detect round seals and recognize handwritten dates in medical certificates. The solution aims to improve efficiency and accuracy in verifying certificates, contributing to better automation in administrative processes.</w:t>
      </w:r>
    </w:p>
    <w:p w14:paraId="43FBB140" w14:textId="77777777" w:rsidR="00EE2E83" w:rsidRPr="003F2C1F" w:rsidRDefault="00000000" w:rsidP="002D3675">
      <w:pPr>
        <w:pStyle w:val="Heading2"/>
        <w:jc w:val="both"/>
        <w:rPr>
          <w:rFonts w:ascii="Times New Roman" w:hAnsi="Times New Roman" w:cs="Times New Roman"/>
          <w:color w:val="auto"/>
          <w:sz w:val="28"/>
          <w:szCs w:val="28"/>
          <w:u w:val="single"/>
        </w:rPr>
      </w:pPr>
      <w:r w:rsidRPr="003F2C1F">
        <w:rPr>
          <w:rFonts w:ascii="Times New Roman" w:hAnsi="Times New Roman" w:cs="Times New Roman"/>
          <w:color w:val="auto"/>
          <w:sz w:val="28"/>
          <w:szCs w:val="28"/>
          <w:u w:val="single"/>
        </w:rPr>
        <w:t>System Workflow Details</w:t>
      </w:r>
    </w:p>
    <w:p w14:paraId="29CBC728" w14:textId="1F9EBE1C" w:rsidR="00EE2E83" w:rsidRPr="003F2C1F" w:rsidRDefault="00000000" w:rsidP="002D3675">
      <w:pPr>
        <w:pStyle w:val="ListBullet"/>
        <w:tabs>
          <w:tab w:val="clear" w:pos="360"/>
          <w:tab w:val="num" w:pos="720"/>
        </w:tabs>
        <w:ind w:left="720"/>
        <w:jc w:val="both"/>
        <w:rPr>
          <w:rFonts w:ascii="Times New Roman" w:hAnsi="Times New Roman" w:cs="Times New Roman"/>
          <w:sz w:val="24"/>
          <w:szCs w:val="24"/>
        </w:rPr>
      </w:pPr>
      <w:r w:rsidRPr="003F2C1F">
        <w:rPr>
          <w:rFonts w:ascii="Times New Roman" w:hAnsi="Times New Roman" w:cs="Times New Roman"/>
          <w:sz w:val="24"/>
          <w:szCs w:val="24"/>
        </w:rPr>
        <w:t>Data Collection: Collect a diverse dataset of medical certificates with variations in image quality, layout, seal design, and handwritten text styles. Use tools like LabelImg to mark regions containing seals and handwritten dates.</w:t>
      </w:r>
    </w:p>
    <w:p w14:paraId="09A41A62" w14:textId="3B6C42C0" w:rsidR="00EE2E83" w:rsidRPr="003F2C1F" w:rsidRDefault="00000000" w:rsidP="002D3675">
      <w:pPr>
        <w:pStyle w:val="ListBullet"/>
        <w:tabs>
          <w:tab w:val="clear" w:pos="360"/>
          <w:tab w:val="num" w:pos="720"/>
        </w:tabs>
        <w:ind w:left="720"/>
        <w:jc w:val="both"/>
        <w:rPr>
          <w:rFonts w:ascii="Times New Roman" w:hAnsi="Times New Roman" w:cs="Times New Roman"/>
          <w:sz w:val="24"/>
          <w:szCs w:val="24"/>
        </w:rPr>
      </w:pPr>
      <w:r w:rsidRPr="003F2C1F">
        <w:rPr>
          <w:rFonts w:ascii="Times New Roman" w:hAnsi="Times New Roman" w:cs="Times New Roman"/>
          <w:sz w:val="24"/>
          <w:szCs w:val="24"/>
        </w:rPr>
        <w:t>Image Preprocessing: Convert images to grayscale, reduce noise using Gaussian blur, and enhance edges using Canny edge detection. Extract potential regions containing seals and handwritten text.</w:t>
      </w:r>
    </w:p>
    <w:p w14:paraId="7794D4B3" w14:textId="7A92FC25" w:rsidR="00EE2E83" w:rsidRPr="003F2C1F" w:rsidRDefault="00000000" w:rsidP="002D3675">
      <w:pPr>
        <w:pStyle w:val="ListBullet"/>
        <w:tabs>
          <w:tab w:val="clear" w:pos="360"/>
          <w:tab w:val="num" w:pos="720"/>
        </w:tabs>
        <w:ind w:left="720"/>
        <w:jc w:val="both"/>
        <w:rPr>
          <w:rFonts w:ascii="Times New Roman" w:hAnsi="Times New Roman" w:cs="Times New Roman"/>
          <w:sz w:val="24"/>
          <w:szCs w:val="24"/>
        </w:rPr>
      </w:pPr>
      <w:r w:rsidRPr="003F2C1F">
        <w:rPr>
          <w:rFonts w:ascii="Times New Roman" w:hAnsi="Times New Roman" w:cs="Times New Roman"/>
          <w:sz w:val="24"/>
          <w:szCs w:val="24"/>
        </w:rPr>
        <w:t>Round Seal Detection: Use Hough Circle Transform for initial detection and train a YOLO-based model for precise seal identification.</w:t>
      </w:r>
    </w:p>
    <w:p w14:paraId="23B0D296" w14:textId="744BC577" w:rsidR="00EE2E83" w:rsidRPr="003F2C1F" w:rsidRDefault="00000000" w:rsidP="002D3675">
      <w:pPr>
        <w:pStyle w:val="ListBullet"/>
        <w:tabs>
          <w:tab w:val="clear" w:pos="360"/>
          <w:tab w:val="num" w:pos="720"/>
        </w:tabs>
        <w:ind w:left="720"/>
        <w:jc w:val="both"/>
        <w:rPr>
          <w:rFonts w:ascii="Times New Roman" w:hAnsi="Times New Roman" w:cs="Times New Roman"/>
          <w:sz w:val="24"/>
          <w:szCs w:val="24"/>
        </w:rPr>
      </w:pPr>
      <w:r w:rsidRPr="003F2C1F">
        <w:rPr>
          <w:rFonts w:ascii="Times New Roman" w:hAnsi="Times New Roman" w:cs="Times New Roman"/>
          <w:sz w:val="24"/>
          <w:szCs w:val="24"/>
        </w:rPr>
        <w:t>Handwritten Date Recognition: Apply OCR (e.g., Tesseract) to extract text from the region of interest. Validate dates using regex to ensure formats like dd/mm/yyyy.</w:t>
      </w:r>
    </w:p>
    <w:p w14:paraId="518B8C33" w14:textId="425C5367" w:rsidR="00EE2E83" w:rsidRPr="003F2C1F" w:rsidRDefault="00000000" w:rsidP="002D3675">
      <w:pPr>
        <w:pStyle w:val="ListBullet"/>
        <w:tabs>
          <w:tab w:val="clear" w:pos="360"/>
          <w:tab w:val="num" w:pos="720"/>
        </w:tabs>
        <w:ind w:left="720"/>
        <w:jc w:val="both"/>
        <w:rPr>
          <w:rFonts w:ascii="Times New Roman" w:hAnsi="Times New Roman" w:cs="Times New Roman"/>
          <w:sz w:val="24"/>
          <w:szCs w:val="24"/>
        </w:rPr>
      </w:pPr>
      <w:r w:rsidRPr="003F2C1F">
        <w:rPr>
          <w:rFonts w:ascii="Times New Roman" w:hAnsi="Times New Roman" w:cs="Times New Roman"/>
          <w:sz w:val="24"/>
          <w:szCs w:val="24"/>
        </w:rPr>
        <w:t>Pipeline Integration: Combine preprocessing, detection, and recognition into an automated pipeline.</w:t>
      </w:r>
    </w:p>
    <w:p w14:paraId="718E53D8" w14:textId="5576627D" w:rsidR="00EE2E83" w:rsidRPr="003F2C1F" w:rsidRDefault="00000000" w:rsidP="002D3675">
      <w:pPr>
        <w:pStyle w:val="ListBullet"/>
        <w:tabs>
          <w:tab w:val="clear" w:pos="360"/>
          <w:tab w:val="num" w:pos="720"/>
        </w:tabs>
        <w:ind w:left="720"/>
        <w:jc w:val="both"/>
        <w:rPr>
          <w:rFonts w:ascii="Times New Roman" w:hAnsi="Times New Roman" w:cs="Times New Roman"/>
          <w:sz w:val="24"/>
          <w:szCs w:val="24"/>
        </w:rPr>
      </w:pPr>
      <w:r w:rsidRPr="003F2C1F">
        <w:rPr>
          <w:rFonts w:ascii="Times New Roman" w:hAnsi="Times New Roman" w:cs="Times New Roman"/>
          <w:sz w:val="24"/>
          <w:szCs w:val="24"/>
        </w:rPr>
        <w:t>Testing and Validation: Evaluate seal detection accuracy (precision, recall) and measure date recognition accuracy using ground truth comparisons.</w:t>
      </w:r>
    </w:p>
    <w:p w14:paraId="4E61E403" w14:textId="77777777" w:rsidR="00895C98" w:rsidRPr="00895C98" w:rsidRDefault="00895C98" w:rsidP="00895C98">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95C98">
        <w:rPr>
          <w:rFonts w:ascii="Times New Roman" w:eastAsia="Times New Roman" w:hAnsi="Times New Roman" w:cs="Times New Roman"/>
          <w:b/>
          <w:bCs/>
          <w:sz w:val="27"/>
          <w:szCs w:val="27"/>
          <w:u w:val="single"/>
        </w:rPr>
        <w:t>System Workflow Timeline</w:t>
      </w:r>
    </w:p>
    <w:p w14:paraId="1C751C10" w14:textId="77777777" w:rsidR="00895C98" w:rsidRPr="00895C98" w:rsidRDefault="00895C98" w:rsidP="00895C98">
      <w:pPr>
        <w:spacing w:before="100" w:beforeAutospacing="1" w:after="100" w:afterAutospacing="1" w:line="240" w:lineRule="auto"/>
        <w:outlineLvl w:val="3"/>
        <w:rPr>
          <w:rFonts w:ascii="Times New Roman" w:eastAsia="Times New Roman" w:hAnsi="Times New Roman" w:cs="Times New Roman"/>
          <w:b/>
          <w:bCs/>
          <w:sz w:val="24"/>
          <w:szCs w:val="24"/>
        </w:rPr>
      </w:pPr>
      <w:r w:rsidRPr="00895C98">
        <w:rPr>
          <w:rFonts w:ascii="Times New Roman" w:eastAsia="Times New Roman" w:hAnsi="Times New Roman" w:cs="Times New Roman"/>
          <w:b/>
          <w:bCs/>
          <w:sz w:val="24"/>
          <w:szCs w:val="24"/>
        </w:rPr>
        <w:t>Problem Identification and Study</w:t>
      </w:r>
    </w:p>
    <w:p w14:paraId="53C2448A" w14:textId="77777777" w:rsidR="00895C98" w:rsidRPr="00895C98" w:rsidRDefault="00895C98" w:rsidP="00895C98">
      <w:pPr>
        <w:spacing w:before="100" w:beforeAutospacing="1" w:after="100" w:afterAutospacing="1" w:line="240" w:lineRule="auto"/>
        <w:ind w:left="360"/>
        <w:rPr>
          <w:rFonts w:ascii="Times New Roman" w:eastAsia="Times New Roman" w:hAnsi="Times New Roman" w:cs="Times New Roman"/>
          <w:sz w:val="24"/>
          <w:szCs w:val="24"/>
        </w:rPr>
      </w:pPr>
      <w:r w:rsidRPr="00895C98">
        <w:rPr>
          <w:rFonts w:ascii="Times New Roman" w:eastAsia="Times New Roman" w:hAnsi="Times New Roman" w:cs="Times New Roman"/>
          <w:b/>
          <w:bCs/>
          <w:sz w:val="24"/>
          <w:szCs w:val="24"/>
        </w:rPr>
        <w:t>Duration:</w:t>
      </w:r>
      <w:r w:rsidRPr="00895C98">
        <w:rPr>
          <w:rFonts w:ascii="Times New Roman" w:eastAsia="Times New Roman" w:hAnsi="Times New Roman" w:cs="Times New Roman"/>
          <w:sz w:val="24"/>
          <w:szCs w:val="24"/>
        </w:rPr>
        <w:t xml:space="preserve"> 3 weeks</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Start Date:</w:t>
      </w:r>
      <w:r w:rsidRPr="00895C98">
        <w:rPr>
          <w:rFonts w:ascii="Times New Roman" w:eastAsia="Times New Roman" w:hAnsi="Times New Roman" w:cs="Times New Roman"/>
          <w:sz w:val="24"/>
          <w:szCs w:val="24"/>
        </w:rPr>
        <w:t xml:space="preserve"> October 26, 2024</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Key Accomplishments:</w:t>
      </w:r>
    </w:p>
    <w:p w14:paraId="5ECC3AD9" w14:textId="77777777" w:rsidR="00895C98" w:rsidRPr="00895C98" w:rsidRDefault="00895C98" w:rsidP="00895C98">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Defined the problem of detecting seals and extracting dates.</w:t>
      </w:r>
    </w:p>
    <w:p w14:paraId="5BFA7311" w14:textId="77777777" w:rsidR="00895C98" w:rsidRPr="00895C98" w:rsidRDefault="00895C98" w:rsidP="00895C98">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Studied challenges related to image quality, handwritten text, and shape detection.</w:t>
      </w:r>
    </w:p>
    <w:p w14:paraId="27C73C6C" w14:textId="2FA4E9D2" w:rsidR="00895C98" w:rsidRPr="00895C98" w:rsidRDefault="00895C98" w:rsidP="00895C98">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Reviewed traditional CV and modern deep learning methods.</w:t>
      </w:r>
    </w:p>
    <w:p w14:paraId="2165D573" w14:textId="77777777" w:rsidR="00895C98" w:rsidRPr="00895C98" w:rsidRDefault="00895C98" w:rsidP="00895C98">
      <w:pPr>
        <w:spacing w:before="100" w:beforeAutospacing="1" w:after="100" w:afterAutospacing="1" w:line="240" w:lineRule="auto"/>
        <w:outlineLvl w:val="3"/>
        <w:rPr>
          <w:rFonts w:ascii="Times New Roman" w:eastAsia="Times New Roman" w:hAnsi="Times New Roman" w:cs="Times New Roman"/>
          <w:b/>
          <w:bCs/>
          <w:sz w:val="24"/>
          <w:szCs w:val="24"/>
        </w:rPr>
      </w:pPr>
      <w:r w:rsidRPr="00895C98">
        <w:rPr>
          <w:rFonts w:ascii="Times New Roman" w:eastAsia="Times New Roman" w:hAnsi="Times New Roman" w:cs="Times New Roman"/>
          <w:b/>
          <w:bCs/>
          <w:sz w:val="24"/>
          <w:szCs w:val="24"/>
        </w:rPr>
        <w:t>Selection of Techniques and Tools</w:t>
      </w:r>
    </w:p>
    <w:p w14:paraId="5ABA6AED" w14:textId="77777777" w:rsidR="00895C98" w:rsidRPr="00895C98" w:rsidRDefault="00895C98" w:rsidP="00895C98">
      <w:pPr>
        <w:spacing w:before="100" w:beforeAutospacing="1" w:after="100" w:afterAutospacing="1" w:line="240" w:lineRule="auto"/>
        <w:ind w:left="360"/>
        <w:rPr>
          <w:rFonts w:ascii="Times New Roman" w:eastAsia="Times New Roman" w:hAnsi="Times New Roman" w:cs="Times New Roman"/>
          <w:sz w:val="24"/>
          <w:szCs w:val="24"/>
        </w:rPr>
      </w:pPr>
      <w:r w:rsidRPr="00895C98">
        <w:rPr>
          <w:rFonts w:ascii="Times New Roman" w:eastAsia="Times New Roman" w:hAnsi="Times New Roman" w:cs="Times New Roman"/>
          <w:b/>
          <w:bCs/>
          <w:sz w:val="24"/>
          <w:szCs w:val="24"/>
        </w:rPr>
        <w:t>Duration:</w:t>
      </w:r>
      <w:r w:rsidRPr="00895C98">
        <w:rPr>
          <w:rFonts w:ascii="Times New Roman" w:eastAsia="Times New Roman" w:hAnsi="Times New Roman" w:cs="Times New Roman"/>
          <w:sz w:val="24"/>
          <w:szCs w:val="24"/>
        </w:rPr>
        <w:t xml:space="preserve"> 2 weeks</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Start Date:</w:t>
      </w:r>
      <w:r w:rsidRPr="00895C98">
        <w:rPr>
          <w:rFonts w:ascii="Times New Roman" w:eastAsia="Times New Roman" w:hAnsi="Times New Roman" w:cs="Times New Roman"/>
          <w:sz w:val="24"/>
          <w:szCs w:val="24"/>
        </w:rPr>
        <w:t xml:space="preserve"> November 16, 2024</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Key Accomplishments:</w:t>
      </w:r>
    </w:p>
    <w:p w14:paraId="3CA4F13F" w14:textId="77777777" w:rsidR="00895C98" w:rsidRPr="00895C98" w:rsidRDefault="00895C98" w:rsidP="00895C98">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Selected Hough Circle Transform for initial seal detection.</w:t>
      </w:r>
    </w:p>
    <w:p w14:paraId="1EC7CDFD" w14:textId="77777777" w:rsidR="00895C98" w:rsidRPr="00895C98" w:rsidRDefault="00895C98" w:rsidP="00895C98">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Chose Tesseract OCR for handwritten date recognition.</w:t>
      </w:r>
    </w:p>
    <w:p w14:paraId="21057A21" w14:textId="516BF04A" w:rsidR="00895C98" w:rsidRPr="00895C98" w:rsidRDefault="00895C98" w:rsidP="00895C98">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Designed preprocessing pipeline with grayscale conversion, noise reduction, and edge enhancement.</w:t>
      </w:r>
    </w:p>
    <w:p w14:paraId="0C47F0A4" w14:textId="77777777" w:rsidR="00895C98" w:rsidRDefault="00895C9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A2B07F2" w14:textId="64AAECB6" w:rsidR="00895C98" w:rsidRPr="00895C98" w:rsidRDefault="00895C98" w:rsidP="00895C98">
      <w:pPr>
        <w:spacing w:before="100" w:beforeAutospacing="1" w:after="100" w:afterAutospacing="1" w:line="240" w:lineRule="auto"/>
        <w:outlineLvl w:val="3"/>
        <w:rPr>
          <w:rFonts w:ascii="Times New Roman" w:eastAsia="Times New Roman" w:hAnsi="Times New Roman" w:cs="Times New Roman"/>
          <w:b/>
          <w:bCs/>
          <w:sz w:val="24"/>
          <w:szCs w:val="24"/>
        </w:rPr>
      </w:pPr>
      <w:r w:rsidRPr="00895C98">
        <w:rPr>
          <w:rFonts w:ascii="Times New Roman" w:eastAsia="Times New Roman" w:hAnsi="Times New Roman" w:cs="Times New Roman"/>
          <w:b/>
          <w:bCs/>
          <w:sz w:val="24"/>
          <w:szCs w:val="24"/>
        </w:rPr>
        <w:lastRenderedPageBreak/>
        <w:t>Data Collection and Preparation</w:t>
      </w:r>
    </w:p>
    <w:p w14:paraId="0FDCC574" w14:textId="77777777" w:rsidR="00895C98" w:rsidRPr="00895C98" w:rsidRDefault="00895C98" w:rsidP="00B17D18">
      <w:pPr>
        <w:spacing w:before="100" w:beforeAutospacing="1" w:after="100" w:afterAutospacing="1" w:line="240" w:lineRule="auto"/>
        <w:ind w:left="360"/>
        <w:rPr>
          <w:rFonts w:ascii="Times New Roman" w:eastAsia="Times New Roman" w:hAnsi="Times New Roman" w:cs="Times New Roman"/>
          <w:sz w:val="24"/>
          <w:szCs w:val="24"/>
        </w:rPr>
      </w:pPr>
      <w:r w:rsidRPr="00895C98">
        <w:rPr>
          <w:rFonts w:ascii="Times New Roman" w:eastAsia="Times New Roman" w:hAnsi="Times New Roman" w:cs="Times New Roman"/>
          <w:b/>
          <w:bCs/>
          <w:sz w:val="24"/>
          <w:szCs w:val="24"/>
        </w:rPr>
        <w:t>Duration:</w:t>
      </w:r>
      <w:r w:rsidRPr="00895C98">
        <w:rPr>
          <w:rFonts w:ascii="Times New Roman" w:eastAsia="Times New Roman" w:hAnsi="Times New Roman" w:cs="Times New Roman"/>
          <w:sz w:val="24"/>
          <w:szCs w:val="24"/>
        </w:rPr>
        <w:t xml:space="preserve"> 3 weeks</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Start Date:</w:t>
      </w:r>
      <w:r w:rsidRPr="00895C98">
        <w:rPr>
          <w:rFonts w:ascii="Times New Roman" w:eastAsia="Times New Roman" w:hAnsi="Times New Roman" w:cs="Times New Roman"/>
          <w:sz w:val="24"/>
          <w:szCs w:val="24"/>
        </w:rPr>
        <w:t xml:space="preserve"> November 30, 2024</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Key Accomplishments:</w:t>
      </w:r>
    </w:p>
    <w:p w14:paraId="238FB441" w14:textId="77777777" w:rsidR="00895C98" w:rsidRPr="00895C98" w:rsidRDefault="00895C98" w:rsidP="00B17D18">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Annotating a sample dataset of certificates for testing workflows.</w:t>
      </w:r>
    </w:p>
    <w:p w14:paraId="1B924D08" w14:textId="41097E79" w:rsidR="00895C98" w:rsidRPr="00895C98" w:rsidRDefault="00895C98" w:rsidP="00B17D18">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Preparing pipelines for cropping and processing regions of interest (seals and dates).</w:t>
      </w:r>
    </w:p>
    <w:p w14:paraId="56A1F197" w14:textId="77777777" w:rsidR="00895C98" w:rsidRPr="00895C98" w:rsidRDefault="00895C98" w:rsidP="00895C98">
      <w:pPr>
        <w:spacing w:before="100" w:beforeAutospacing="1" w:after="100" w:afterAutospacing="1" w:line="240" w:lineRule="auto"/>
        <w:outlineLvl w:val="3"/>
        <w:rPr>
          <w:rFonts w:ascii="Times New Roman" w:eastAsia="Times New Roman" w:hAnsi="Times New Roman" w:cs="Times New Roman"/>
          <w:b/>
          <w:bCs/>
          <w:sz w:val="24"/>
          <w:szCs w:val="24"/>
        </w:rPr>
      </w:pPr>
      <w:r w:rsidRPr="00895C98">
        <w:rPr>
          <w:rFonts w:ascii="Times New Roman" w:eastAsia="Times New Roman" w:hAnsi="Times New Roman" w:cs="Times New Roman"/>
          <w:b/>
          <w:bCs/>
          <w:sz w:val="24"/>
          <w:szCs w:val="24"/>
        </w:rPr>
        <w:t>Model Training and Integration</w:t>
      </w:r>
    </w:p>
    <w:p w14:paraId="1DBE04DA" w14:textId="77777777" w:rsidR="00895C98" w:rsidRPr="00895C98" w:rsidRDefault="00895C98" w:rsidP="00B17D18">
      <w:pPr>
        <w:spacing w:before="100" w:beforeAutospacing="1" w:after="100" w:afterAutospacing="1" w:line="240" w:lineRule="auto"/>
        <w:ind w:left="360"/>
        <w:rPr>
          <w:rFonts w:ascii="Times New Roman" w:eastAsia="Times New Roman" w:hAnsi="Times New Roman" w:cs="Times New Roman"/>
          <w:sz w:val="24"/>
          <w:szCs w:val="24"/>
        </w:rPr>
      </w:pPr>
      <w:r w:rsidRPr="00895C98">
        <w:rPr>
          <w:rFonts w:ascii="Times New Roman" w:eastAsia="Times New Roman" w:hAnsi="Times New Roman" w:cs="Times New Roman"/>
          <w:b/>
          <w:bCs/>
          <w:sz w:val="24"/>
          <w:szCs w:val="24"/>
        </w:rPr>
        <w:t>Duration:</w:t>
      </w:r>
      <w:r w:rsidRPr="00895C98">
        <w:rPr>
          <w:rFonts w:ascii="Times New Roman" w:eastAsia="Times New Roman" w:hAnsi="Times New Roman" w:cs="Times New Roman"/>
          <w:sz w:val="24"/>
          <w:szCs w:val="24"/>
        </w:rPr>
        <w:t xml:space="preserve"> 4 weeks</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Start Date:</w:t>
      </w:r>
      <w:r w:rsidRPr="00895C98">
        <w:rPr>
          <w:rFonts w:ascii="Times New Roman" w:eastAsia="Times New Roman" w:hAnsi="Times New Roman" w:cs="Times New Roman"/>
          <w:sz w:val="24"/>
          <w:szCs w:val="24"/>
        </w:rPr>
        <w:t xml:space="preserve"> December 21, 2024</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Key Accomplishments:</w:t>
      </w:r>
    </w:p>
    <w:p w14:paraId="1DCCCE41" w14:textId="77777777" w:rsidR="00895C98" w:rsidRPr="00895C98" w:rsidRDefault="00895C98" w:rsidP="00B17D18">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Gather the full dataset with labeled seals and date annotations.</w:t>
      </w:r>
    </w:p>
    <w:p w14:paraId="551149C9" w14:textId="77777777" w:rsidR="00895C98" w:rsidRPr="00895C98" w:rsidRDefault="00895C98" w:rsidP="00B17D18">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Organize data for training and testing.</w:t>
      </w:r>
    </w:p>
    <w:p w14:paraId="13488A60" w14:textId="77777777" w:rsidR="00895C98" w:rsidRPr="00895C98" w:rsidRDefault="00895C98" w:rsidP="00B17D18">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Train the YOLO model for seal detection and validate Tesseract OCR for dates.</w:t>
      </w:r>
    </w:p>
    <w:p w14:paraId="60F13CFF" w14:textId="77777777" w:rsidR="00895C98" w:rsidRPr="00895C98" w:rsidRDefault="00895C98" w:rsidP="00B17D18">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Optimize hyperparameters to improve accuracy.</w:t>
      </w:r>
    </w:p>
    <w:p w14:paraId="0C07E2C3" w14:textId="263807E7" w:rsidR="00895C98" w:rsidRPr="00895C98" w:rsidRDefault="00895C98" w:rsidP="00B17D18">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Evaluate seal detection and date extraction accuracy against the ground truth.</w:t>
      </w:r>
    </w:p>
    <w:p w14:paraId="259311EE" w14:textId="77777777" w:rsidR="00895C98" w:rsidRPr="00895C98" w:rsidRDefault="00895C98" w:rsidP="00895C98">
      <w:pPr>
        <w:spacing w:before="100" w:beforeAutospacing="1" w:after="100" w:afterAutospacing="1" w:line="240" w:lineRule="auto"/>
        <w:outlineLvl w:val="3"/>
        <w:rPr>
          <w:rFonts w:ascii="Times New Roman" w:eastAsia="Times New Roman" w:hAnsi="Times New Roman" w:cs="Times New Roman"/>
          <w:b/>
          <w:bCs/>
          <w:sz w:val="24"/>
          <w:szCs w:val="24"/>
        </w:rPr>
      </w:pPr>
      <w:r w:rsidRPr="00895C98">
        <w:rPr>
          <w:rFonts w:ascii="Times New Roman" w:eastAsia="Times New Roman" w:hAnsi="Times New Roman" w:cs="Times New Roman"/>
          <w:b/>
          <w:bCs/>
          <w:sz w:val="24"/>
          <w:szCs w:val="24"/>
        </w:rPr>
        <w:t>Testing and Finalization</w:t>
      </w:r>
    </w:p>
    <w:p w14:paraId="1623AF0E" w14:textId="77777777" w:rsidR="00895C98" w:rsidRPr="00895C98" w:rsidRDefault="00895C98" w:rsidP="00B17D18">
      <w:pPr>
        <w:spacing w:before="100" w:beforeAutospacing="1" w:after="100" w:afterAutospacing="1" w:line="240" w:lineRule="auto"/>
        <w:ind w:left="360"/>
        <w:rPr>
          <w:rFonts w:ascii="Times New Roman" w:eastAsia="Times New Roman" w:hAnsi="Times New Roman" w:cs="Times New Roman"/>
          <w:sz w:val="24"/>
          <w:szCs w:val="24"/>
        </w:rPr>
      </w:pPr>
      <w:r w:rsidRPr="00895C98">
        <w:rPr>
          <w:rFonts w:ascii="Times New Roman" w:eastAsia="Times New Roman" w:hAnsi="Times New Roman" w:cs="Times New Roman"/>
          <w:b/>
          <w:bCs/>
          <w:sz w:val="24"/>
          <w:szCs w:val="24"/>
        </w:rPr>
        <w:t>Duration:</w:t>
      </w:r>
      <w:r w:rsidRPr="00895C98">
        <w:rPr>
          <w:rFonts w:ascii="Times New Roman" w:eastAsia="Times New Roman" w:hAnsi="Times New Roman" w:cs="Times New Roman"/>
          <w:sz w:val="24"/>
          <w:szCs w:val="24"/>
        </w:rPr>
        <w:t xml:space="preserve"> 2 weeks</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Start Date:</w:t>
      </w:r>
      <w:r w:rsidRPr="00895C98">
        <w:rPr>
          <w:rFonts w:ascii="Times New Roman" w:eastAsia="Times New Roman" w:hAnsi="Times New Roman" w:cs="Times New Roman"/>
          <w:sz w:val="24"/>
          <w:szCs w:val="24"/>
        </w:rPr>
        <w:t xml:space="preserve"> January 18, 2025</w:t>
      </w:r>
      <w:r w:rsidRPr="00895C98">
        <w:rPr>
          <w:rFonts w:ascii="Times New Roman" w:eastAsia="Times New Roman" w:hAnsi="Times New Roman" w:cs="Times New Roman"/>
          <w:sz w:val="24"/>
          <w:szCs w:val="24"/>
        </w:rPr>
        <w:br/>
      </w:r>
      <w:r w:rsidRPr="00895C98">
        <w:rPr>
          <w:rFonts w:ascii="Times New Roman" w:eastAsia="Times New Roman" w:hAnsi="Times New Roman" w:cs="Times New Roman"/>
          <w:b/>
          <w:bCs/>
          <w:sz w:val="24"/>
          <w:szCs w:val="24"/>
        </w:rPr>
        <w:t>Key Accomplishments:</w:t>
      </w:r>
    </w:p>
    <w:p w14:paraId="71FF6C86" w14:textId="77777777" w:rsidR="00895C98" w:rsidRPr="00895C98" w:rsidRDefault="00895C98" w:rsidP="00B17D18">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Integrate the pipeline and evaluate its performance.</w:t>
      </w:r>
    </w:p>
    <w:p w14:paraId="4F232529" w14:textId="60D31B1E" w:rsidR="00EE2E83" w:rsidRPr="00B17D18" w:rsidRDefault="00895C98" w:rsidP="00B17D18">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95C98">
        <w:rPr>
          <w:rFonts w:ascii="Times New Roman" w:eastAsia="Times New Roman" w:hAnsi="Times New Roman" w:cs="Times New Roman"/>
          <w:sz w:val="24"/>
          <w:szCs w:val="24"/>
        </w:rPr>
        <w:t>Prepare documentation and finalize the solution for deployment.</w:t>
      </w:r>
    </w:p>
    <w:sectPr w:rsidR="00EE2E83" w:rsidRPr="00B17D18" w:rsidSect="007207C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DAC5369"/>
    <w:multiLevelType w:val="multilevel"/>
    <w:tmpl w:val="5CC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23208"/>
    <w:multiLevelType w:val="multilevel"/>
    <w:tmpl w:val="1C40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77D51"/>
    <w:multiLevelType w:val="multilevel"/>
    <w:tmpl w:val="BC5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C7F18"/>
    <w:multiLevelType w:val="multilevel"/>
    <w:tmpl w:val="1B9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0702D"/>
    <w:multiLevelType w:val="multilevel"/>
    <w:tmpl w:val="86F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000965">
    <w:abstractNumId w:val="8"/>
  </w:num>
  <w:num w:numId="2" w16cid:durableId="1019232092">
    <w:abstractNumId w:val="6"/>
  </w:num>
  <w:num w:numId="3" w16cid:durableId="1320423685">
    <w:abstractNumId w:val="5"/>
  </w:num>
  <w:num w:numId="4" w16cid:durableId="1185709168">
    <w:abstractNumId w:val="4"/>
  </w:num>
  <w:num w:numId="5" w16cid:durableId="467430785">
    <w:abstractNumId w:val="7"/>
  </w:num>
  <w:num w:numId="6" w16cid:durableId="886643573">
    <w:abstractNumId w:val="3"/>
  </w:num>
  <w:num w:numId="7" w16cid:durableId="409934856">
    <w:abstractNumId w:val="2"/>
  </w:num>
  <w:num w:numId="8" w16cid:durableId="220561013">
    <w:abstractNumId w:val="1"/>
  </w:num>
  <w:num w:numId="9" w16cid:durableId="919680425">
    <w:abstractNumId w:val="0"/>
  </w:num>
  <w:num w:numId="10" w16cid:durableId="163377">
    <w:abstractNumId w:val="9"/>
  </w:num>
  <w:num w:numId="11" w16cid:durableId="672144811">
    <w:abstractNumId w:val="12"/>
  </w:num>
  <w:num w:numId="12" w16cid:durableId="1368794892">
    <w:abstractNumId w:val="13"/>
  </w:num>
  <w:num w:numId="13" w16cid:durableId="595134913">
    <w:abstractNumId w:val="10"/>
  </w:num>
  <w:num w:numId="14" w16cid:durableId="19025954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675"/>
    <w:rsid w:val="00326F90"/>
    <w:rsid w:val="0033586E"/>
    <w:rsid w:val="003F2C1F"/>
    <w:rsid w:val="007207CE"/>
    <w:rsid w:val="00895C98"/>
    <w:rsid w:val="008E16C7"/>
    <w:rsid w:val="009042AC"/>
    <w:rsid w:val="00AA1D8D"/>
    <w:rsid w:val="00B17D18"/>
    <w:rsid w:val="00B47730"/>
    <w:rsid w:val="00CB0664"/>
    <w:rsid w:val="00E6412B"/>
    <w:rsid w:val="00EE2E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75BA3"/>
  <w14:defaultImageDpi w14:val="300"/>
  <w15:docId w15:val="{C960A6E9-52FC-45E5-994C-0C07DAF1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02176">
      <w:bodyDiv w:val="1"/>
      <w:marLeft w:val="0"/>
      <w:marRight w:val="0"/>
      <w:marTop w:val="0"/>
      <w:marBottom w:val="0"/>
      <w:divBdr>
        <w:top w:val="none" w:sz="0" w:space="0" w:color="auto"/>
        <w:left w:val="none" w:sz="0" w:space="0" w:color="auto"/>
        <w:bottom w:val="none" w:sz="0" w:space="0" w:color="auto"/>
        <w:right w:val="none" w:sz="0" w:space="0" w:color="auto"/>
      </w:divBdr>
    </w:div>
    <w:div w:id="597520608">
      <w:bodyDiv w:val="1"/>
      <w:marLeft w:val="0"/>
      <w:marRight w:val="0"/>
      <w:marTop w:val="0"/>
      <w:marBottom w:val="0"/>
      <w:divBdr>
        <w:top w:val="none" w:sz="0" w:space="0" w:color="auto"/>
        <w:left w:val="none" w:sz="0" w:space="0" w:color="auto"/>
        <w:bottom w:val="none" w:sz="0" w:space="0" w:color="auto"/>
        <w:right w:val="none" w:sz="0" w:space="0" w:color="auto"/>
      </w:divBdr>
    </w:div>
    <w:div w:id="2069985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Aromal RM</cp:lastModifiedBy>
  <cp:revision>7</cp:revision>
  <cp:lastPrinted>2024-11-22T15:41:00Z</cp:lastPrinted>
  <dcterms:created xsi:type="dcterms:W3CDTF">2013-12-23T23:15:00Z</dcterms:created>
  <dcterms:modified xsi:type="dcterms:W3CDTF">2024-11-22T15:51:00Z</dcterms:modified>
  <cp:category/>
</cp:coreProperties>
</file>